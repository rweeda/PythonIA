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Toets Relationele Databases</w:t>
      </w:r>
    </w:p>
    <w:p>
      <w:r>
        <w:t>Onderwerp 1: Kennismaken met databases</w:t>
      </w:r>
    </w:p>
    <w:p>
      <w:r>
        <w:t>Gebaseerd op de SQLite-database van Pizzeria Danilo.</w:t>
        <w:br/>
      </w:r>
    </w:p>
    <w:p>
      <w:pPr>
        <w:pStyle w:val="Heading1"/>
      </w:pPr>
      <w:r>
        <w:t>Opdrachten Onderwerp 1</w:t>
      </w:r>
    </w:p>
    <w:p>
      <w:pPr>
        <w:pStyle w:val="ListNumber"/>
      </w:pPr>
      <w:r>
        <w:t>Wat is het doel van een database? Kies het juiste antwoord:</w:t>
        <w:br/>
        <w:t>A. Om gegevens op willekeurige manier op te slaan</w:t>
        <w:br/>
        <w:t>B. Om gegevens overzichtelijk en gestructureerd op te slaan</w:t>
        <w:br/>
        <w:t>C. Om alleen tekstbestanden te bewaren</w:t>
        <w:br/>
        <w:t>D. Om tabellen te sorteren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Geef een voorbeeld van een situatie waarin je een database gebruikt zonder dat je het misschien doorhebt.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Bijvoorbeeld: als je online een pizza bestelt, worden je gegevens opgeslagen in een database.</w:t>
      </w:r>
    </w:p>
    <w:p>
      <w:pPr>
        <w:pStyle w:val="ListNumber"/>
      </w:pPr>
      <w:r>
        <w:t>Stel je maakt een tabel voor bezorgers. Welke kolommen zouden daar in moeten staan? Noem er minstens drie.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Bijvoorbeeld: bezorgernummer (INTEGER), naam (TEXT), telefoonnummer (TEXT).</w:t>
      </w:r>
    </w:p>
    <w:p>
      <w:pPr>
        <w:pStyle w:val="ListNumber"/>
      </w:pPr>
      <w:r>
        <w:t>Wat is een goede reden om de kolom 'bezorgernummer' als primary key te gebruiken?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Omdat elke bezorger een uniek nummer moet hebben om verwarring te voorkomen en koppelingen te kunnen maken.</w:t>
      </w:r>
    </w:p>
    <w:p>
      <w:pPr>
        <w:pStyle w:val="ListNumber"/>
      </w:pPr>
      <w:r>
        <w:t>Welke datatypes horen bij deze kolommen?</w:t>
        <w:br/>
        <w:t>- klantnaam</w:t>
        <w:br/>
        <w:t>- klantnummer</w:t>
        <w:br/>
        <w:t>- basisprijs van een pizza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TEXT, INTEGER, REAL</w:t>
      </w:r>
    </w:p>
    <w:p>
      <w:pPr>
        <w:pStyle w:val="ListNumber"/>
      </w:pPr>
      <w:r>
        <w:t>Kies de juiste combinatie van kolom en datatype:</w:t>
        <w:br/>
        <w:t>A. basisprijs – TEXT</w:t>
        <w:br/>
        <w:t>B. klantnummer – REAL</w:t>
        <w:br/>
        <w:t>C. naam – INTEGER</w:t>
        <w:br/>
        <w:t>D. postcode – TEXT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D</w:t>
      </w:r>
    </w:p>
    <w:p>
      <w:pPr>
        <w:pStyle w:val="ListNumber"/>
      </w:pPr>
      <w:r>
        <w:t>Wat is een primary key? Kies het juiste antwoord:</w:t>
        <w:br/>
        <w:t>A. Een kolom waarin dubbele waarden mogen voorkomen</w:t>
        <w:br/>
        <w:t>B. Een kolom die elke rij uniek maakt</w:t>
        <w:br/>
        <w:t>C. Een kolom die alleen namen bevat</w:t>
        <w:br/>
        <w:t>D. Een kolom met opmaakregels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Noem een tabel uit de Danilo-database en geef aan welke kolom de primary key is.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Bijvoorbeeld: in de tabel 'klant' is 'klantnummer' de primary key.</w:t>
      </w:r>
    </w:p>
    <w:p>
      <w:pPr>
        <w:pStyle w:val="ListNumber"/>
      </w:pPr>
      <w:r>
        <w:t>Wat doet een DBMS (Database Management Systeem)?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Het beheert databases: het slaat gegevens op, zorgt voor beveiliging en maakt opvragen en wijzigen mogelijk.</w:t>
      </w:r>
    </w:p>
    <w:p>
      <w:pPr>
        <w:pStyle w:val="ListNumber"/>
      </w:pPr>
      <w:r>
        <w:t>SQLite is een voorbeeld van een:</w:t>
        <w:br/>
        <w:t>A. programmeertaal</w:t>
        <w:br/>
        <w:t>B. spreadsheet</w:t>
        <w:br/>
        <w:t>C. database management systeem</w:t>
        <w:br/>
        <w:t>D. zoekmachine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Wat betekenen de letters CRUD? Kies het juiste antwoord:</w:t>
        <w:br/>
        <w:t>A. Create, Remove, Update, Delete</w:t>
        <w:br/>
        <w:t>B. Check, Read, Undo, Display</w:t>
        <w:br/>
        <w:t>C. Create, Read, Update, Delete</w:t>
        <w:br/>
        <w:t>D. Connect, Read, Upload, Drop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Een bezorger moet alleen bestellingen kunnen bekijken, niet aanpassen. Welk recht hoort daarbij?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READ</w:t>
      </w:r>
    </w:p>
    <w:p>
      <w:pPr>
        <w:pStyle w:val="ListNumber"/>
      </w:pPr>
      <w:r>
        <w:t>Zet deze drie begrippen in logische volgorde: gegevens, data, informatie.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1. Data, 2. Gegevens, 3. Informatie</w:t>
      </w:r>
    </w:p>
    <w:p>
      <w:pPr>
        <w:pStyle w:val="ListNumber"/>
      </w:pPr>
      <w:r>
        <w:t>Welke van de volgende stellingen is juist?</w:t>
        <w:br/>
        <w:t>A. Gegevens zijn hetzelfde als informatie</w:t>
        <w:br/>
        <w:t>B. Data zijn verwerkte gegevens</w:t>
        <w:br/>
        <w:t>C. Informatie is betekenisvolle data</w:t>
        <w:br/>
        <w:t>D. Alle informatie is nutteloos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Heading1"/>
      </w:pPr>
      <w:r>
        <w:t>Beoordelingsmodel</w:t>
      </w:r>
    </w:p>
    <w:p>
      <w:r>
        <w:t>- Maximaal aantal punten: 24</w:t>
      </w:r>
    </w:p>
    <w:p>
      <w:r>
        <w:t>- Voldoende bij ≥ 16 punten</w:t>
      </w:r>
    </w:p>
    <w:p>
      <w:r>
        <w:t>- Scoreverdeling per vraag staat bij de opgaven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