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Toets Relationele Databases</w:t>
      </w:r>
    </w:p>
    <w:p>
      <w:r>
        <w:t>Onderwerp 6: GROUP BY en HAVING</w:t>
      </w:r>
    </w:p>
    <w:p>
      <w:r>
        <w:t>Gebaseerd op de SQLite-database van Pizzeria Danilo.</w:t>
        <w:br/>
      </w:r>
    </w:p>
    <w:p>
      <w:pPr>
        <w:pStyle w:val="Heading1"/>
      </w:pPr>
      <w:r>
        <w:t>Opdrachten Onderwerp 6</w:t>
      </w:r>
    </w:p>
    <w:p>
      <w:pPr>
        <w:pStyle w:val="ListNumber"/>
      </w:pPr>
      <w:r>
        <w:t>Wat doet GROUP BY in een SQL-query?</w:t>
        <w:br/>
        <w:t>A. Filtert rijen op voorwaarden</w:t>
        <w:br/>
        <w:t>B. Sorteert rijen op een kolom</w:t>
        <w:br/>
        <w:t>C. Groepeert rijen met dezelfde waarde</w:t>
        <w:br/>
        <w:t>D. Telt het totaal aantal rijen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SQL-query die laat zien hoeveel klanten er zijn per woonplaats.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woonplaats, COUNT(*) FROM klant GROUP BY woonplaats;</w:t>
      </w:r>
    </w:p>
    <w:p>
      <w:pPr>
        <w:pStyle w:val="ListNumber"/>
      </w:pPr>
      <w:r>
        <w:t>Schrijf een query die per formaatcode toont hoeveel keer die voorkomt in besteldePizza.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formaatcode, COUNT(*) FROM besteldePizza GROUP BY formaatcode;</w:t>
      </w:r>
    </w:p>
    <w:p>
      <w:pPr>
        <w:pStyle w:val="ListNumber"/>
      </w:pPr>
      <w:r>
        <w:t>Waarom moet je bij het gebruik van een groepsfunctie (zoals COUNT) met GROUP BY ook aangeven op welke kolom je groepeert?</w:t>
      </w:r>
    </w:p>
    <w:p>
      <w:r>
        <w:t>RTTI: Begrip (B) | Punten: 1</w:t>
      </w:r>
    </w:p>
    <w:p>
      <w:pPr>
        <w:pStyle w:val="IntenseQuote"/>
      </w:pPr>
      <w:r>
        <w:t>Uitwerking:</w:t>
      </w:r>
    </w:p>
    <w:p>
      <w:r>
        <w:t>Zodat de functie per groep wordt uitgevoerd in plaats van op de hele tabel.</w:t>
      </w:r>
    </w:p>
    <w:p>
      <w:pPr>
        <w:pStyle w:val="ListNumber"/>
      </w:pPr>
      <w:r>
        <w:t>Schrijf een query die alleen de woonplaatsen toont waar meer dan 5 klanten wonen.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woonplaats, COUNT(*) FROM klant GROUP BY woonplaats HAVING COUNT(*) &gt; 5;</w:t>
      </w:r>
    </w:p>
    <w:p>
      <w:pPr>
        <w:pStyle w:val="ListNumber"/>
      </w:pPr>
      <w:r>
        <w:t>Wat doet HAVING in een query met GROUP BY?</w:t>
        <w:br/>
        <w:t>A. Filtert individuele rijen</w:t>
        <w:br/>
        <w:t>B. Geeft kolomnamen andere namen</w:t>
        <w:br/>
        <w:t>C. Filtert groepen na het groeperen</w:t>
        <w:br/>
        <w:t>D. Sorteert de resultaten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Wat is het verschil tussen WHERE en HAVING in SQL?</w:t>
        <w:br/>
        <w:t>A. WHERE gebruik je vóór groeperen, HAVING erna</w:t>
        <w:br/>
        <w:t>B. HAVING is alleen voor sorteren</w:t>
        <w:br/>
        <w:t>C. WHERE is alleen voor COUNT()</w:t>
        <w:br/>
        <w:t>D. HAVING werkt alleen met tekstwaarden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A</w:t>
      </w:r>
    </w:p>
    <w:p>
      <w:pPr>
        <w:pStyle w:val="ListNumber"/>
      </w:pPr>
      <w:r>
        <w:t>Een leerling schrijft deze query:</w:t>
        <w:br/>
        <w:t>SELECT woonplaats, COUNT(*) FROM klant WHERE COUNT(*) &gt; 5 GROUP BY woonplaats;</w:t>
        <w:br/>
        <w:t>Wat is de fout?</w:t>
        <w:br/>
        <w:t>A. COUNT(*) werkt niet met WHERE</w:t>
        <w:br/>
        <w:t>B. GROUP BY staat op de verkeerde plek</w:t>
        <w:br/>
        <w:t>C. woonplaats is geen kolom</w:t>
        <w:br/>
        <w:t>D. Er ontbreekt een LIMIT</w:t>
      </w:r>
    </w:p>
    <w:p>
      <w:r>
        <w:t>RTTI: Diagnose (D) | Punten: 2</w:t>
      </w:r>
    </w:p>
    <w:p>
      <w:pPr>
        <w:pStyle w:val="IntenseQuote"/>
      </w:pPr>
      <w:r>
        <w:t>Uitwerking:</w:t>
      </w:r>
    </w:p>
    <w:p>
      <w:r>
        <w:t>A</w:t>
      </w:r>
    </w:p>
    <w:p>
      <w:pPr>
        <w:pStyle w:val="Heading1"/>
      </w:pPr>
      <w:r>
        <w:t>Beoordelingsmodel</w:t>
      </w:r>
    </w:p>
    <w:p>
      <w:r>
        <w:t>- Maximaal aantal punten: 20</w:t>
      </w:r>
    </w:p>
    <w:p>
      <w:r>
        <w:t>- Voldoende bij ≥ 13 punten</w:t>
      </w:r>
    </w:p>
    <w:p>
      <w:r>
        <w:t>- Scoreverdeling per vraag staat bij de opgaven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