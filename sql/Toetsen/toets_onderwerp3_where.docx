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3: WHERE-voorwaarden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3</w:t>
      </w:r>
    </w:p>
    <w:p>
      <w:pPr>
        <w:pStyle w:val="ListNumber"/>
      </w:pPr>
      <w:r>
        <w:t>Schrijf een query die alle pizza’s toont waarvan de basisprijs hoger is dan 8 euro.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* FROM pizza WHERE basisprijs &gt; 8;</w:t>
      </w:r>
    </w:p>
    <w:p>
      <w:pPr>
        <w:pStyle w:val="ListNumber"/>
      </w:pPr>
      <w:r>
        <w:t>Wat doet het WHERE-gedeelte in een SQL-query?</w:t>
        <w:br/>
        <w:t>A. Het maakt een nieuwe tabel</w:t>
        <w:br/>
        <w:t>B. Het bepaalt welke rijen worden opgehaald</w:t>
        <w:br/>
        <w:t>C. Het verandert kolomnamen</w:t>
        <w:br/>
        <w:t>D. Het verwijdert gegevens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Welke van deze operatoren toont records waarbij de waarde NIET gelijk is?</w:t>
        <w:br/>
        <w:t>A. &lt;=</w:t>
        <w:br/>
        <w:t>B. &gt;=</w:t>
        <w:br/>
        <w:t>C. &lt;&gt;</w:t>
        <w:br/>
        <w:t>D. =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query die alle klanten toont met een klantnummer kleiner dan 200.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* FROM klant WHERE klantnummer &lt; 200;</w:t>
      </w:r>
    </w:p>
    <w:p>
      <w:pPr>
        <w:pStyle w:val="ListNumber"/>
      </w:pPr>
      <w:r>
        <w:t>Schrijf een SQL-query die alle pizzanamen toont die beginnen met 'C'.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naam FROM pizza WHERE naam LIKE 'C%';</w:t>
      </w:r>
    </w:p>
    <w:p>
      <w:pPr>
        <w:pStyle w:val="ListNumber"/>
      </w:pPr>
      <w:r>
        <w:t>Wat doet de joker '%' in een LIKE-voorwaarde?</w:t>
        <w:br/>
        <w:t>A. Zoekt exact naar dat teken</w:t>
        <w:br/>
        <w:t>B. Matcht één teken</w:t>
        <w:br/>
        <w:t>C. Matcht willekeurige tekens</w:t>
        <w:br/>
        <w:t>D. Verwijdert spaties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SQL-query die pizza’s toont waarvan de basisprijs hoger is dan 7 én die 'ham' in de omschrijving hebben.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* FROM pizza WHERE basisprijs &gt; 7 AND omschrijving LIKE '%ham%';</w:t>
      </w:r>
    </w:p>
    <w:p>
      <w:pPr>
        <w:pStyle w:val="ListNumber"/>
      </w:pPr>
      <w:r>
        <w:t>Wat doet de operator NOT in een WHERE-voorwaarde?</w:t>
        <w:br/>
        <w:t>A. Neemt alleen lege rijen</w:t>
        <w:br/>
        <w:t>B. Draait de voorwaarde om</w:t>
        <w:br/>
        <w:t>C. Verwijdert kolommen</w:t>
        <w:br/>
        <w:t>D. Combineert twee voorwaarden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Welke van de volgende tekens gebruik je om commentaar in SQL te zetten?</w:t>
        <w:br/>
        <w:t>A. #</w:t>
        <w:br/>
        <w:t>B. //</w:t>
        <w:br/>
        <w:t>C. --</w:t>
        <w:br/>
        <w:t>D. %%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query die de klanten toont uit Hengelo. Voeg boven de query één regel commentaar toe waarin je uitlegt wat de query doet.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-- Toon alle klanten uit Hengelo</w:t>
        <w:br/>
        <w:t>SELECT * FROM klant WHERE woonplaats = 'Hengelo';</w:t>
      </w:r>
    </w:p>
    <w:p>
      <w:pPr>
        <w:pStyle w:val="ListNumber"/>
      </w:pPr>
      <w:r>
        <w:t>Welke van deze queries is het duidelijkst leesbaar (stel dat ze hetzelfde resultaat geven)?</w:t>
        <w:br/>
        <w:t>A. SELECT*FROMklantWHEREwoonplaats='Enschede';</w:t>
        <w:br/>
        <w:t>B. SELECT * FROM klant WHERE woonplaats='Enschede';</w:t>
      </w:r>
    </w:p>
    <w:p>
      <w:r>
        <w:t>RTTI: Reflectie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Waarom is het belangrijk om SQL-queries netjes en overzichtelijk te schrijven?</w:t>
      </w:r>
    </w:p>
    <w:p>
      <w:r>
        <w:t>RTTI: Reflectie (R) | Punten: 2</w:t>
      </w:r>
    </w:p>
    <w:p>
      <w:pPr>
        <w:pStyle w:val="IntenseQuote"/>
      </w:pPr>
      <w:r>
        <w:t>Uitwerking:</w:t>
      </w:r>
    </w:p>
    <w:p>
      <w:r>
        <w:t>Omdat het leesbaar blijft voor jezelf en anderen en het helpt om fouten sneller te vinden.</w:t>
      </w:r>
    </w:p>
    <w:p>
      <w:pPr>
        <w:pStyle w:val="ListNumber"/>
      </w:pPr>
      <w:r>
        <w:t>Wat is de fout in deze query?</w:t>
        <w:br/>
        <w:t>SELECT FROM pizza naam;</w:t>
      </w:r>
    </w:p>
    <w:p>
      <w:r>
        <w:t>RTTI: Diagnose (D) | Punten: 2</w:t>
      </w:r>
    </w:p>
    <w:p>
      <w:pPr>
        <w:pStyle w:val="IntenseQuote"/>
      </w:pPr>
      <w:r>
        <w:t>Uitwerking:</w:t>
      </w:r>
    </w:p>
    <w:p>
      <w:r>
        <w:t>De volgorde is fout: het moet zijn SELECT naam FROM pizza;</w:t>
      </w:r>
    </w:p>
    <w:p>
      <w:pPr>
        <w:pStyle w:val="ListNumber"/>
      </w:pPr>
      <w:r>
        <w:t>Een leerling krijgt een foutmelding bij de query: SELECT * FORM klant; Wat is waarschijnlijk de oorzaak?</w:t>
        <w:br/>
        <w:t>A. klant bestaat niet</w:t>
        <w:br/>
        <w:t>B. SELECT is verkeerd gespeld</w:t>
        <w:br/>
        <w:t>C. FORM moet FROM zijn</w:t>
        <w:br/>
        <w:t>D. * is ongeldig</w:t>
      </w:r>
    </w:p>
    <w:p>
      <w:r>
        <w:t>RTTI: Diagnose (D)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Heading1"/>
      </w:pPr>
      <w:r>
        <w:t>Beoordelingsmodel</w:t>
      </w:r>
    </w:p>
    <w:p>
      <w:r>
        <w:t>- Maximaal aantal punten: 24</w:t>
      </w:r>
    </w:p>
    <w:p>
      <w:r>
        <w:t>- Voldoende bij ≥ 16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