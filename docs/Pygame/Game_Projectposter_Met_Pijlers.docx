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Game Projectposter – met 4 ontwerp-pijlers</w:t>
      </w:r>
    </w:p>
    <w:p>
      <w:r>
        <w:t>Gebruik deze poster om je game te ontwerpen of te presenteren. Elke sectie hoort bij één of meer ontwerp-pijlers: 🎨 Esthetiek, 🔧 Technologie, 🎲 Mechanics en 📖 Verhaal. De kleuren geven aan met welke pijler(s) je werkt.</w:t>
      </w:r>
    </w:p>
    <w:p>
      <w:r>
        <w:rPr>
          <w:b/>
          <w:color w:val="8064A2"/>
        </w:rPr>
        <w:t>📝 Korte beschrijving van het spel</w:t>
      </w:r>
    </w:p>
    <w:p>
      <w:r>
        <w:t>📖 Verhaal: Waar gaat je spel over? Wat is het doel van de speler?</w:t>
      </w:r>
    </w:p>
    <w:p>
      <w:r>
        <w:br/>
        <w:br/>
      </w:r>
    </w:p>
    <w:p>
      <w:r>
        <w:rPr>
          <w:b/>
          <w:color w:val="4F81BD"/>
        </w:rPr>
        <w:t>🎮 Titel van je game</w:t>
      </w:r>
    </w:p>
    <w:p>
      <w:r>
        <w:t>🎨 Esthetiek: Een pakkende naam die past bij de sfeer van je spel.</w:t>
      </w:r>
    </w:p>
    <w:p>
      <w:r>
        <w:br/>
        <w:br/>
      </w:r>
    </w:p>
    <w:p>
      <w:r>
        <w:rPr>
          <w:b/>
          <w:color w:val="9BBB59"/>
        </w:rPr>
        <w:t>📜 Spelregels</w:t>
      </w:r>
    </w:p>
    <w:p>
      <w:r>
        <w:t>📖 + 🎲 Wat mag wel of niet? Hoe win of verlies je? Dit bepaalt de ervaring van je spel.</w:t>
      </w:r>
    </w:p>
    <w:p>
      <w:r>
        <w:br/>
        <w:br/>
      </w:r>
    </w:p>
    <w:p>
      <w:r>
        <w:rPr>
          <w:b/>
          <w:color w:val="9BBB59"/>
        </w:rPr>
        <w:t>🧩 Belangrijke objecten in je spel</w:t>
      </w:r>
    </w:p>
    <w:p>
      <w:r>
        <w:t>🎲 + 🔧 Denk aan speler, vijanden, munten, enz. Wat doen ze en hoe werken ze?</w:t>
      </w:r>
    </w:p>
    <w:p>
      <w:r>
        <w:br/>
        <w:br/>
      </w:r>
    </w:p>
    <w:p>
      <w:r>
        <w:rPr>
          <w:b/>
          <w:color w:val="C0504D"/>
        </w:rPr>
        <w:t>🎮 Besturing</w:t>
      </w:r>
    </w:p>
    <w:p>
      <w:r>
        <w:t>🔧 Hoe bestuur je het spel? Welke toetsen of muisacties gebruik je?</w:t>
      </w:r>
    </w:p>
    <w:p>
      <w:r>
        <w:br/>
        <w:br/>
      </w:r>
    </w:p>
    <w:p>
      <w:r>
        <w:rPr>
          <w:b/>
          <w:color w:val="4F81BD"/>
        </w:rPr>
        <w:t>🖼️ Screenshots of schets van je spel</w:t>
      </w:r>
    </w:p>
    <w:p>
      <w:r>
        <w:t>🎨 Laat zien hoe je spel eruit ziet. Je mag tekenen of screenshots invoegen.</w:t>
      </w:r>
    </w:p>
    <w:p>
      <w:r>
        <w:br/>
        <w:br/>
      </w:r>
    </w:p>
    <w:p>
      <w:r>
        <w:rPr>
          <w:b/>
          <w:color w:val="C0504D"/>
        </w:rPr>
        <w:t>🛠️ Gebruikte technieken</w:t>
      </w:r>
    </w:p>
    <w:p>
      <w:r>
        <w:t>🔧 Welke programmeeronderdelen heb je gebruikt? Denk aan lussen, functies, klassen, botsingen...</w:t>
      </w:r>
    </w:p>
    <w:p>
      <w:r>
        <w:br/>
        <w:br/>
      </w:r>
    </w:p>
    <w:p/>
    <w:p>
      <w:r>
        <w:rPr>
          <w:b/>
        </w:rPr>
        <w:t>💬 Reflectie: wat ging goed, wat was lastig, wat heb je geleerd?</w:t>
      </w:r>
    </w:p>
    <w:p>
      <w:r>
        <w:t>🧠 Denk na over alle vier de pijlers. Wat heb je geleerd op elk gebied?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